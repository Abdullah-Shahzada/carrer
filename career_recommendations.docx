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Career Recommendation Report for Abdullah</w:t>
      </w:r>
    </w:p>
    <w:p>
      <w:r>
        <w:t>Dear Abdullah,</w:t>
        <w:br/>
      </w:r>
    </w:p>
    <w:p>
      <w:r>
        <w:t>Based on the information you provided, we have analyzed your profile and here are your career recommendations:</w:t>
        <w:br/>
      </w:r>
    </w:p>
    <w:p>
      <w:pPr>
        <w:pStyle w:val="Heading1"/>
      </w:pPr>
      <w:r>
        <w:t>Career Recommendations</w:t>
      </w:r>
    </w:p>
    <w:p>
      <w:r>
        <w:t>Based on the provided information, here are three career options for Abdullah:</w:t>
        <w:br/>
        <w:br/>
        <w:t>1. **AI Consultant - Freelancer**: As a freelancer with expertise in Python, ML, and AI, Abdullah can leverage his skills to consult with businesses on AI-related projects. He can work on a project-by-project basis, offering his services to clients in various industries. With his passion for AI and ability to thrive under pressure, Abdullah can successfully navigate the challenges of freelancing in this field.</w:t>
        <w:br/>
        <w:br/>
        <w:t>2. **Data Scientist - Freelancer**: As a data scientist, Abdullah can work on projects that involve collecting and analyzing data to create actionable insights for clients. With his Python and ML skills, he can develop and implement data-driven solutions for businesses. His ability to enjoy solving challenges and thrive under pressure will serve him well in this role.</w:t>
        <w:br/>
        <w:br/>
        <w:t>3. **AI/ML Engineer - Freelancer**: In this role, Abdullah can design and develop AI and ML models for clients across various industries. He can work on a project-by-project basis, applying his skills in Python and AI to create innovative solutions. His enthusiasm for AI and ability to handle stress will enable him to excel as a freelancer in this field.</w:t>
        <w:br/>
        <w:br/>
        <w:t>All three options align with Abdullah's career goals, skills, and interests. With his educational background, beginner experience level, and well-rounded personality, he is well-positioned to succeed as a freelancer in these roles.</w:t>
      </w:r>
    </w:p>
    <w:p>
      <w:pPr>
        <w:pStyle w:val="Heading1"/>
      </w:pPr>
      <w:r>
        <w:t>Skill Gap Analysis</w:t>
      </w:r>
    </w:p>
    <w:p>
      <w:r>
        <w:t>**Analysis of Skill Gaps for Abdullah**</w:t>
        <w:br/>
        <w:br/>
        <w:t>Based on the provided information, the following skill gaps have been identified:</w:t>
        <w:br/>
        <w:br/>
        <w:t>1. **Technical Skills:**</w:t>
        <w:br/>
        <w:tab/>
        <w:t>* **Programming skills:** Python is listed as a skill, but there is no mention of other programming languages. To expand his freelancing opportunities, Abdullah may need to learn other popular programming languages such as Java, JavaScript, or C++.</w:t>
        <w:br/>
        <w:tab/>
        <w:t>* **Data Science skills:** While Abdullah has skills in ML and AI, it is not clear if he has in-depth knowledge of data science concepts such as data visualization, statistical modeling, or database management.</w:t>
        <w:br/>
        <w:t>2. **Soft Skills:**</w:t>
        <w:br/>
        <w:tab/>
        <w:t>* **Project Management:** As a freelancer, Abdullah will need to manage multiple projects, prioritize tasks, and meet deadlines. He may benefit from learning project management tools and techniques, such as Agile or Scrum.</w:t>
        <w:br/>
        <w:tab/>
        <w:t>* **Communication:** Effective communication is crucial in freelancing, where clients often have high expectations. Abdullah may need to improve his written and verbal communication skills to effectively convey his ideas and services to clients.</w:t>
        <w:br/>
        <w:tab/>
        <w:t>* **Business Development:** As a freelancer, Abdullah will need to market himself and seek new business opportunities. He may benefit from learning about marketing, business development, and sales strategies.</w:t>
        <w:br/>
        <w:t>3. **Industry Knowledge:**</w:t>
        <w:br/>
        <w:tab/>
        <w:t>* **Domain expertise:** While Abdullah is interested in freelancing, it is not clear if he has expertise in a specific industry such as finance, healthcare, or technology. Gaining domain knowledge can help him stand out as a freelancer and attract higher-paying clients.</w:t>
        <w:br/>
        <w:t>4. **Career Development:**</w:t>
        <w:br/>
        <w:tab/>
        <w:t>* **Online presence:** As a freelancer, Abdullah will need to establish an online presence, including a professional website, LinkedIn profile, and other social media accounts.</w:t>
        <w:br/>
        <w:tab/>
        <w:t>* **Networking:** Building a professional network can help Abdullah find new business opportunities and get referrals. He may benefit from attending industry events, joining online communities, or participating in networking groups.</w:t>
        <w:br/>
        <w:t>5. **Personal Development:**</w:t>
        <w:br/>
        <w:tab/>
        <w:t>* **Time management:** As a freelancer, Abdullah will need to manage his time effectively to meet deadlines and balance multiple projects. He may benefit from learning time management techniques, such as the Pomodoro Technique or Getting Things Done (GTD).</w:t>
        <w:br/>
        <w:tab/>
        <w:t>* **Financial management:** As a freelancer, Abdullah will need to manage his finances effectively, including invoicing, accounting, and tax planning. He may benefit from learning about financial management tools and techniques.</w:t>
        <w:br/>
        <w:br/>
        <w:t>**Recommendations:**</w:t>
        <w:br/>
        <w:br/>
        <w:t>Based on the identified skill gaps, the following recommendations are made:</w:t>
        <w:br/>
        <w:br/>
        <w:t>1. Take online courses to improve programming skills in languages such as Java, JavaScript, or C++.</w:t>
        <w:br/>
        <w:t>2. Learn data science concepts, including data visualization, statistical modeling, and database management.</w:t>
        <w:br/>
        <w:t>3. Develop project management, communication, and business development skills through online courses, workshops, or conferences.</w:t>
        <w:br/>
        <w:t>4. Gain domain expertise in a specific industry, such as finance, healthcare, or technology.</w:t>
        <w:br/>
        <w:t>5. Establish an online presence, including a professional website, LinkedIn profile, and other social media accounts.</w:t>
        <w:br/>
        <w:t>6. Build a professional network through attending industry events, joining online communities, or participating in networking groups.</w:t>
        <w:br/>
        <w:t>7. Develop time management and financial management skills through online courses or workshops.</w:t>
        <w:br/>
        <w:br/>
        <w:t>**Career Advancement Plan:**</w:t>
        <w:br/>
        <w:br/>
        <w:t>1. Short-term (next 6-12 months):</w:t>
        <w:br/>
        <w:tab/>
        <w:t>* Take online courses to improve programming skills and data science concepts.</w:t>
        <w:br/>
        <w:tab/>
        <w:t>* Develop project management, communication, and business development skills.</w:t>
        <w:br/>
        <w:tab/>
        <w:t>* Establish an online presence.</w:t>
        <w:br/>
        <w:t>2. Mid-term (next 1-2 years):</w:t>
        <w:br/>
        <w:tab/>
        <w:t>* Gain domain expertise in a specific industry.</w:t>
        <w:br/>
        <w:tab/>
        <w:t>* Build a professional network.</w:t>
        <w:br/>
        <w:tab/>
        <w:t>* Develop time management and financial management skills.</w:t>
        <w:br/>
        <w:t>3. Long-term (next 2-5 years):</w:t>
        <w:br/>
        <w:tab/>
        <w:t>* Establish a successful freelancing career, with a strong online presence and a loyal client base.</w:t>
        <w:br/>
        <w:tab/>
        <w:t>* Continuously update skills and knowledge to stay competitive in the market.</w:t>
        <w:br/>
        <w:br/>
        <w:t>**Psychological Factors and Stress Handling:**</w:t>
        <w:br/>
        <w:br/>
        <w:t>Abdullah's strong psychological factors and stress-handling abilities will be beneficial in his freelancing career. However, it is essential to maintain a healthy work-life balance and avoid burnout. Regular breaks, exercise, and socializing can help mitigate stress and maintain productivity.</w:t>
        <w:br/>
        <w:br/>
        <w:t>**Problem-Solving:**</w:t>
        <w:br/>
        <w:br/>
        <w:t>Abdullah's enjoyment of solving challenges will be an asset in his freelancing career, where he will need to troubleshoot issues and find creative solutions to meet client needs. Encouraging a growth mindset and a willingness to learn from failures will help him develop a strong problem-solving approach.</w:t>
      </w:r>
    </w:p>
    <w:p>
      <w:pPr>
        <w:pStyle w:val="Heading1"/>
      </w:pPr>
      <w:r>
        <w:t>Certifications and Learning Resources</w:t>
      </w:r>
    </w:p>
    <w:p>
      <w:r>
        <w:t>Based on Abdullah's skills, interests, career goals, educational background, and personal characteristics, here are some certification, course, and book suggestions to help him achieve his goals:</w:t>
        <w:br/>
        <w:br/>
        <w:t>**Certifications:**</w:t>
        <w:br/>
        <w:br/>
        <w:t>1. **Certified Data Scientist (CDS)** by Data Science Council of America (DASCA) - This certification will validate Abdullah's skills in data science and AI.</w:t>
        <w:br/>
        <w:t>2. ** Certified Artificial Intelligence and Machine Learning (CAIML)** by International Association for Machine Learning and Artificial Intelligence (IAMAI) - This certification will demonstrate Abdullah's expertise in AI and ML.</w:t>
        <w:br/>
        <w:t>3. **Google Cloud Certified - Professional Machine Learning Engineer** - This certification will showcase Abdullah's skills in building and deploying machine learning models on Google Cloud Platform.</w:t>
        <w:br/>
        <w:br/>
        <w:t>**Courses:**</w:t>
        <w:br/>
        <w:br/>
        <w:t>1. **Andrew Ng's Machine Learning course** on Coursera - This course will provide a comprehensive introduction to machine learning and deep learning.</w:t>
        <w:br/>
        <w:t>2. **Stanford University's Natural Language Processing with Deep Learning Specialization** on Coursera - This specialization will teach Abdullah how to build NLP models using deep learning techniques.</w:t>
        <w:br/>
        <w:t>3. **DeepLearning.ai's Deep Learning Specialization** on Coursera - This specialization will cover the basics of deep learning and its applications.</w:t>
        <w:br/>
        <w:t>4. **Microsoft Professional Program in AI** - This program will provide a comprehensive introduction to AI and its applications.</w:t>
        <w:br/>
        <w:t>5. **edX's AI for Everyone** - This course will provide an introduction to AI and its applications.</w:t>
        <w:br/>
        <w:br/>
        <w:t>**Books:**</w:t>
        <w:br/>
        <w:br/>
        <w:t>1. **"Deep Learning" by Ian Goodfellow, Yoshua Bengio, and Aaron Courville** - This book will provide a comprehensive introduction to deep learning.</w:t>
        <w:br/>
        <w:t>2. **"Machine Learning" by Andrew Ng and Michael I. Jordan** - This book will provide a comprehensive introduction to machine learning.</w:t>
        <w:br/>
        <w:t>3. **"Artificial Intelligence: A Modern Approach" by Stuart Russell and Peter Norvig** - This book will provide a comprehensive introduction to AI and its applications.</w:t>
        <w:br/>
        <w:t>4. **"Python Machine Learning" by Sebastian Raschka** - This book will cover the basics of machine learning using Python.</w:t>
        <w:br/>
        <w:t>5. **"Hands-On Machine Learning with Scikit-Learn, Keras, and TensorFlow" by Aurélien Géron** - This book will cover the basics of machine learning using scikit-learn, Keras, and TensorFlow.</w:t>
        <w:br/>
        <w:br/>
        <w:t>**Free Lancing Platforms:**</w:t>
        <w:br/>
        <w:br/>
        <w:t>1. **Upwork** - This platform will provide Abdullah with access to a large pool of freelance jobs.</w:t>
        <w:br/>
        <w:t>2. **Fiverr** - This platform will allow Abdullah to offer his services starting at $5 per task.</w:t>
        <w:br/>
        <w:t>3. **Freelancer** - This platform will provide Abdullah with access to a large pool of freelance jobs.</w:t>
        <w:br/>
        <w:br/>
        <w:t>**Productivity Tools:**</w:t>
        <w:br/>
        <w:br/>
        <w:t>1. **Trello** - This tool will help Abdullah manage his projects and tasks.</w:t>
        <w:br/>
        <w:t>2. **Asana** - This tool will help Abdullah manage his projects and tasks.</w:t>
        <w:br/>
        <w:t>3. **RescueTime** - This tool will help Abdullah track his time and stay focused.</w:t>
        <w:br/>
        <w:br/>
        <w:t>**Personal Development:**</w:t>
        <w:br/>
        <w:br/>
        <w:t>1. **Mindfulness and meditation** - These practices will help Abdullah manage stress and stay focused.</w:t>
        <w:br/>
        <w:t>2. **Exercise and physical activity** - Regular exercise will help Abdullah stay energized and motivated.</w:t>
        <w:br/>
        <w:t>3. **Reading and learning** - Abdullah should continue to read and learn new skills to stay up-to-date with the latest developments in AI and ML.</w:t>
        <w:br/>
        <w:br/>
        <w:t>Overall, Abdullah should focus on developing his skills in AI and ML, and building a strong portfolio of freelance work. By doing so, he will be well-positioned to succeed as a freelancer in the AI and ML space.</w:t>
      </w:r>
    </w:p>
    <w:p>
      <w:pPr>
        <w:pStyle w:val="Heading1"/>
      </w:pPr>
      <w:r>
        <w:t>Suggested Job Posting Websites</w:t>
      </w:r>
    </w:p>
    <w:p>
      <w:pPr>
        <w:pStyle w:val="ListBullet"/>
      </w:pPr>
      <w:r>
        <w:t>LinkedIn</w:t>
      </w:r>
    </w:p>
    <w:p>
      <w:pPr>
        <w:pStyle w:val="ListBullet"/>
      </w:pPr>
      <w:r>
        <w:t>Indeed</w:t>
      </w:r>
    </w:p>
    <w:p>
      <w:pPr>
        <w:pStyle w:val="ListBullet"/>
      </w:pPr>
      <w:r>
        <w:t>Glassdoor</w:t>
      </w:r>
    </w:p>
    <w:p>
      <w:pPr>
        <w:pStyle w:val="ListBullet"/>
      </w:pPr>
      <w:r>
        <w:t>Monster</w:t>
      </w:r>
    </w:p>
    <w:p>
      <w:pPr>
        <w:pStyle w:val="ListBullet"/>
      </w:pPr>
      <w:r>
        <w:t>AngelList</w:t>
      </w:r>
    </w:p>
    <w:p>
      <w:pPr>
        <w:pStyle w:val="ListBullet"/>
      </w:pPr>
      <w:r>
        <w:t>Dice</w:t>
      </w:r>
    </w:p>
    <w:p>
      <w:pPr>
        <w:pStyle w:val="ListBullet"/>
      </w:pPr>
      <w:r>
        <w:t>Remote.co</w:t>
      </w:r>
    </w:p>
    <w:p>
      <w:pPr>
        <w:pStyle w:val="Heading1"/>
      </w:pPr>
      <w:r>
        <w:t>Success Stories</w:t>
      </w:r>
    </w:p>
    <w:p>
      <w:r>
        <w:t>Based on Abdullah's skills, interests, and career goals, here are some potential success stories:</w:t>
        <w:br/>
        <w:br/>
        <w:t>**Success Story 1: Starting a Successful AI Consulting Firm**</w:t>
        <w:br/>
        <w:br/>
        <w:t>Abdullah, a beginner in the field of AI and ML, starts freelancing on platforms like Upwork and Fiverr. He gains a reputation for delivering high-quality AI solutions, and soon, he starts receiving offers from clients all over the world. Encouraged by his success, Abdullah decides to start his own AI consulting firm, where he and his team provide AI solutions to clients across various industries. His firm becomes a go-to destination for companies looking to leverage AI to improve their operations and decision-making processes.</w:t>
        <w:br/>
        <w:br/>
        <w:t>**Success Story 2: Creating a Popular AI-Powered Chatbot**</w:t>
        <w:br/>
        <w:br/>
        <w:t>Abdullah develops a chatbot that uses AI and ML to provide personalized customer support to businesses. He releases the chatbot on the market and promotes it through social media and online advertising. The chatbot becomes a huge success, and Abdullah starts receiving offers from companies to customize the chatbot for their specific needs. He decides to monetize the chatbot by offering it as a subscription-based service, and soon, he starts generating a significant income from its sales.</w:t>
        <w:br/>
        <w:br/>
        <w:t>**Success Story 3: Winning a Prestigious AI Competition**</w:t>
        <w:br/>
        <w:br/>
        <w:t>Abdullah participates in a prestigious AI competition, where he is tasked with developing a solution to a complex problem using AI and ML. Despite being a beginner, Abdullah pours his heart and soul into the project and manages to develop a solution that impresses the judges. He wins the competition and receives a cash prize, recognition, and a chance to work with a renowned AI researcher. This win opens doors for Abdullah, and he starts receiving offers from top companies and research institutions to work on high-profile AI projects.</w:t>
        <w:br/>
        <w:br/>
        <w:t>**Success Story 4: Creating an AI-Powered Online Course**</w:t>
        <w:br/>
        <w:br/>
        <w:t>Abdullah, with his passion for AI and ML, decides to create an online course that teaches AI concepts to beginners. He uses his expertise to develop a comprehensive course that covers the basics of AI and ML, as well as advanced topics. The course becomes a huge success, and Abdullah starts generating a significant income from its sales. He also starts receiving offers from companies to customize the course for their employees, and his course becomes a go-to resource for anyone looking to learn AI and ML.</w:t>
        <w:br/>
        <w:br/>
        <w:t>**Success Story 5: Getting Acquired by a Top Tech Company**</w:t>
        <w:br/>
        <w:br/>
        <w:t>Abdullah develops a revolutionary AI-powered tool that solves a complex problem in the industry. He starts freelancing and promoting the tool through social media and online advertising. The tool becomes a huge success, and Abdullah starts receiving offers from top tech companies to acquire his company. He decides to sell his company to a leading tech firm, and he becomes a millionaire before the age of 30.</w:t>
      </w:r>
    </w:p>
    <w:p>
      <w:pPr>
        <w:pStyle w:val="Heading1"/>
      </w:pPr>
      <w:r>
        <w:t>Psychological Factor Analysis</w:t>
      </w:r>
    </w:p>
    <w:p>
      <w:r>
        <w:t>**Analysis of Psychological Factors:**</w:t>
        <w:br/>
        <w:br/>
        <w:t>Based on the provided information, we can analyze the following psychological factors:</w:t>
        <w:br/>
        <w:br/>
        <w:t>1. **Self-Efficacy:** Abdullah has a "Very Well" self-efficacy score, indicating that he is confident in his abilities and is likely to take on challenges. This is beneficial for a career in freelancing, which requires adaptability and self-motivation.</w:t>
        <w:br/>
        <w:t>2. **Stress Tolerance:** Abdullah thrives under pressure, which suggests that he is able to manage stress effectively. This is essential for a freelancing career, where deadlines and multiple projects can be demanding.</w:t>
        <w:br/>
        <w:t>3. **Problem-Solving Ability:** Abdullah enjoys solving challenges, which indicates that he is a resourceful and creative individual. This skill is highly valuable in freelancing, where clients often require innovative solutions to complex problems.</w:t>
        <w:br/>
        <w:br/>
        <w:t>**Suggested Career Paths:**</w:t>
        <w:br/>
        <w:br/>
        <w:t>Based on Abdullah's skills, interests, and psychological factors, here are some career paths that may be suitable for him:</w:t>
        <w:br/>
        <w:br/>
        <w:t>1. **AI Freelance Consultant:** With a strong background in Python, ML, and AI, Abdullah can offer consulting services to businesses and individuals who need expert advice on AI-related projects.</w:t>
        <w:br/>
        <w:t>2. **AI Trainer:** Abdullah can create and sell online courses teaching AI and machine learning concepts, leveraging his expertise and enthusiasm for the subject.</w:t>
        <w:br/>
        <w:t>3. **AI Project Manager:** As a freelancer, Abdullah can take on AI-related projects and manage them from start to finish, utilizing his problem-solving skills and experience with Python and ML.</w:t>
        <w:br/>
        <w:t>4. **AI Research Assistant:** Abdullah can collaborate with researchers or companies on AI-related projects, applying his knowledge of ML and AI to help drive innovation.</w:t>
        <w:br/>
        <w:t>5. **AI Content Creator:** Abdullah can create engaging content (e.g., blog posts, videos, podcasts) about AI and machine learning, sharing his expertise with a wider audience and potentially generating income through advertising or sponsorships.</w:t>
        <w:br/>
        <w:br/>
        <w:t>**Recommendations:**</w:t>
        <w:br/>
        <w:br/>
        <w:t>1. **Develop a strong online presence:** As a freelancer, Abdullah needs to establish a professional online presence, including a website, LinkedIn profile, and other social media accounts.</w:t>
        <w:br/>
        <w:t>2. **Network with potential clients:** Attend industry events, join online communities, and connect with potential clients to build relationships and generate leads.</w:t>
        <w:br/>
        <w:t>3. **Continuously develop skills:** The AI field is rapidly evolving, so Abdullah should prioritize ongoing learning and skill development to stay competitive.</w:t>
        <w:br/>
        <w:t>4. **Set clear goals and boundaries:** As a freelancer, Abdullah needs to manage his time effectively, set realistic goals, and maintain healthy work-life boundaries to avoid burnout.</w:t>
        <w:br/>
        <w:br/>
        <w:t>By leveraging his strengths and interests, Abdullah can establish a successful freelancing career in the AI industry.</w:t>
      </w:r>
    </w:p>
    <w:p>
      <w:r>
        <w:br/>
        <w:br/>
        <w:t>Thanks Abdullah for trusting our AI Career Advisory System! 🚀</w:t>
      </w:r>
    </w:p>
    <w:p>
      <w:r>
        <w:t>Developed by: Carreer_Advisor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